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doc3.pdf</w:t>
      </w:r>
    </w:p>
    <w:p>
      <w:r>
        <w:t xml:space="preserve">Tópicos del texto: </w:t>
      </w:r>
      <w:r>
        <w:rPr>
          <w:i/>
        </w:rPr>
        <w:t>cerebro, lobulo, organo, hemisferio, cuerpo, cerebro, lobulo, organo, hemisferio, cuerpo</w:t>
      </w:r>
    </w:p>
    <w:p>
      <w:pPr>
        <w:pStyle w:val="Heading1"/>
      </w:pPr>
      <w:r>
        <w:t>Análisis de plagio</w:t>
      </w:r>
    </w:p>
    <w:p>
      <w:r>
        <w:t>Total de 2 plagios encontrados en 17 segundos</w:t>
      </w:r>
    </w:p>
    <w:p>
      <w:r>
        <w:t>Porcentaje de plagio general: 50%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Un sistema operativo es un software que actua como intermediario entre el usuario y el hardware de una computadora</w:t>
            </w:r>
          </w:p>
        </w:tc>
        <w:tc>
          <w:tcPr>
            <w:tcW w:type="dxa" w:w="2835"/>
          </w:tcPr>
          <w:p>
            <w:r>
              <w:t>SISTEMA OPERATIVO Un sistema operativo es un programa que actua como intermediario entre el usuario y el hardware de un computador y su proposito es proporcionar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https://slideplayer.es/slide/3789728/</w:t>
                </w:r>
              </w:hyperlink>
            </w:r>
          </w:p>
        </w:tc>
        <w:tc>
          <w:tcPr>
            <w:tcW w:type="dxa" w:w="1219"/>
          </w:tcPr>
          <w:p>
            <w:r>
              <w:t>(0, 26)</w:t>
            </w:r>
          </w:p>
        </w:tc>
      </w:tr>
      <w:tr>
        <w:tc>
          <w:tcPr>
            <w:tcW w:type="dxa" w:w="2835"/>
          </w:tcPr>
          <w:p>
            <w:r>
              <w:t>Un sistema operativo de red es un software que permite la interconexion de ordenadores para poder acceder a los servicios y recursos, h. ardware y software, creando redes de computadoras</w:t>
            </w:r>
          </w:p>
        </w:tc>
        <w:tc>
          <w:tcPr>
            <w:tcW w:type="dxa" w:w="2835"/>
          </w:tcPr>
          <w:p>
            <w:r>
              <w:t>Un sistema de red operativo, tambien llamado N.O.S (en ingles: Network Operating System), es un software que permite la interconexion de ordenadores para poder acceder a los servicios y recursos, hardware y software, creando redes de computadoras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https://es.wikipedia.org/wiki/Sistema_operativo_de_red</w:t>
                </w:r>
              </w:hyperlink>
            </w:r>
          </w:p>
        </w:tc>
        <w:tc>
          <w:tcPr>
            <w:tcW w:type="dxa" w:w="1219"/>
          </w:tcPr>
          <w:p>
            <w:r>
              <w:t>(176, 220)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lideplayer.es/slide/3789728/" TargetMode="External"/><Relationship Id="rId10" Type="http://schemas.openxmlformats.org/officeDocument/2006/relationships/hyperlink" Target="https://es.wikipedia.org/wiki/Sistema_operativo_de_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