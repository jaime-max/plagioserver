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Análisis de plagio sobre:</w:t>
        <w:br/>
      </w:r>
      <w:r>
        <w:rPr>
          <w:i/>
        </w:rPr>
        <w:t>LaboratorioFTP.pdf</w:t>
      </w:r>
    </w:p>
    <w:p>
      <w:r>
        <w:t xml:space="preserve">Tópicos del texto: </w:t>
      </w:r>
      <w:r>
        <w:rPr>
          <w:i/>
        </w:rPr>
        <w:t>cerebro, lobulo, organo, hemisferio, cuerpo</w:t>
      </w:r>
    </w:p>
    <w:p>
      <w:pPr>
        <w:pStyle w:val="Heading1"/>
      </w:pPr>
      <w:r>
        <w:t>Análisis de plagio</w:t>
      </w:r>
    </w:p>
    <w:p>
      <w:r>
        <w:t>Total de 1 plagios encontrados en 04 minutos, 00 segundos</w:t>
      </w:r>
    </w:p>
    <w:p>
      <w:r>
        <w:t>Porcentaje de plagio general: 0%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35"/>
          </w:tcPr>
          <w:p>
            <w:r>
              <w:t>Oración plagiada</w:t>
            </w:r>
          </w:p>
        </w:tc>
        <w:tc>
          <w:tcPr>
            <w:tcW w:type="dxa" w:w="2835"/>
          </w:tcPr>
          <w:p>
            <w:r>
              <w:t>Oración original</w:t>
            </w:r>
          </w:p>
        </w:tc>
        <w:tc>
          <w:tcPr>
            <w:tcW w:type="dxa" w:w="1967"/>
          </w:tcPr>
          <w:p>
            <w:r>
              <w:t>Lugar donde se encontró</w:t>
            </w:r>
          </w:p>
        </w:tc>
        <w:tc>
          <w:tcPr>
            <w:tcW w:type="dxa" w:w="1219"/>
          </w:tcPr>
          <w:p>
            <w:r>
              <w:t>Ubicación</w:t>
            </w:r>
          </w:p>
        </w:tc>
      </w:tr>
      <w:tr>
        <w:tc>
          <w:tcPr>
            <w:tcW w:type="dxa" w:w="2835"/>
          </w:tcPr>
          <w:p>
            <w:r>
              <w:t>[2] "CÓMO ENTRENAR EL FTP CON ANÁLISIS DE DATOS", Planifica tus Pedaladas con Chema Arguedas, 20-nov-2019</w:t>
            </w:r>
          </w:p>
        </w:tc>
        <w:tc>
          <w:tcPr>
            <w:tcW w:type="dxa" w:w="2835"/>
          </w:tcPr>
          <w:p>
            <w:r>
              <w:t>CÓMO ENTRENAR EL FTP CON ANÁLISIS DE DATOS | Planifica tus Pedaladas con Chema Arguedas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https://chemaarguedas.com/2019/11/20/como-entrenar-el-ftp-con-analisis-de-datos/</w:t>
                </w:r>
              </w:hyperlink>
            </w:r>
          </w:p>
        </w:tc>
        <w:tc>
          <w:tcPr>
            <w:tcW w:type="dxa" w:w="1219"/>
          </w:tcPr>
          <w:p>
            <w:r>
              <w:t>(0, 15)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chemaarguedas.com/2019/11/20/como-entrenar-el-ftp-con-analisis-de-dat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