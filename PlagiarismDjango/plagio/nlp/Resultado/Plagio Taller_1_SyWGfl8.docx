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plagio sobre:</w:t>
        <w:br/>
      </w:r>
      <w:r>
        <w:rPr>
          <w:i/>
        </w:rPr>
        <w:t>Taller_1_SyWGfl8.pdf</w:t>
      </w:r>
    </w:p>
    <w:p>
      <w:r>
        <w:t xml:space="preserve">Tópicos del texto: </w:t>
      </w:r>
      <w:r>
        <w:rPr>
          <w:i/>
        </w:rPr>
        <w:t>cerebro, lobulo, organo, hemisferio, cuerpo</w:t>
      </w:r>
    </w:p>
    <w:p>
      <w:pPr>
        <w:pStyle w:val="Heading1"/>
      </w:pPr>
      <w:r>
        <w:t>Análisis de plagio</w:t>
      </w:r>
    </w:p>
    <w:p>
      <w:r>
        <w:t>Total de 0 plagios encontrados en 02 minutos, 18 segundos</w:t>
      </w:r>
    </w:p>
    <w:p>
      <w:r>
        <w:t>Porcentaje de plagio general: 0%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t>Oración plagiada</w:t>
            </w:r>
          </w:p>
        </w:tc>
        <w:tc>
          <w:tcPr>
            <w:tcW w:type="dxa" w:w="2835"/>
          </w:tcPr>
          <w:p>
            <w:r>
              <w:t>Oración original</w:t>
            </w:r>
          </w:p>
        </w:tc>
        <w:tc>
          <w:tcPr>
            <w:tcW w:type="dxa" w:w="1967"/>
          </w:tcPr>
          <w:p>
            <w:r>
              <w:t>Lugar donde se encontró</w:t>
            </w:r>
          </w:p>
        </w:tc>
        <w:tc>
          <w:tcPr>
            <w:tcW w:type="dxa" w:w="1219"/>
          </w:tcPr>
          <w:p>
            <w:r>
              <w:t>Ubicación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